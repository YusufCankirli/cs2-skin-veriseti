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28D2" w14:textId="77777777" w:rsidR="005A6494" w:rsidRPr="002F761A" w:rsidRDefault="00000000">
      <w:pPr>
        <w:pStyle w:val="Balk1"/>
        <w:rPr>
          <w:sz w:val="20"/>
          <w:szCs w:val="20"/>
        </w:rPr>
      </w:pPr>
      <w:r w:rsidRPr="002F761A">
        <w:rPr>
          <w:sz w:val="20"/>
          <w:szCs w:val="20"/>
        </w:rPr>
        <w:t>Proje Teslim Formu</w:t>
      </w:r>
    </w:p>
    <w:p w14:paraId="1721C9DF" w14:textId="77777777" w:rsidR="005A6494" w:rsidRPr="002F761A" w:rsidRDefault="00000000">
      <w:pPr>
        <w:pStyle w:val="Balk2"/>
        <w:rPr>
          <w:sz w:val="20"/>
          <w:szCs w:val="20"/>
        </w:rPr>
      </w:pPr>
      <w:r w:rsidRPr="002F761A">
        <w:rPr>
          <w:sz w:val="20"/>
          <w:szCs w:val="20"/>
        </w:rPr>
        <w:t>Proje Başlığı:</w:t>
      </w:r>
    </w:p>
    <w:p w14:paraId="064A31BA" w14:textId="77777777" w:rsidR="005A6494" w:rsidRPr="002F761A" w:rsidRDefault="00000000">
      <w:pPr>
        <w:rPr>
          <w:sz w:val="20"/>
          <w:szCs w:val="20"/>
        </w:rPr>
      </w:pPr>
      <w:r w:rsidRPr="002F761A">
        <w:rPr>
          <w:sz w:val="20"/>
          <w:szCs w:val="20"/>
        </w:rPr>
        <w:t>CS:GO Skin Fiyatları ve Satış Analizi</w:t>
      </w:r>
    </w:p>
    <w:p w14:paraId="67626B82" w14:textId="77777777" w:rsidR="005A6494" w:rsidRPr="002F761A" w:rsidRDefault="00000000">
      <w:pPr>
        <w:pStyle w:val="Balk2"/>
        <w:rPr>
          <w:sz w:val="20"/>
          <w:szCs w:val="20"/>
        </w:rPr>
      </w:pPr>
      <w:r w:rsidRPr="002F761A">
        <w:rPr>
          <w:sz w:val="20"/>
          <w:szCs w:val="20"/>
        </w:rPr>
        <w:t>Öğrenci Bilgisi:</w:t>
      </w:r>
    </w:p>
    <w:p w14:paraId="45C34A3F" w14:textId="0474076A" w:rsidR="005A6494" w:rsidRPr="002F761A" w:rsidRDefault="00000000">
      <w:pPr>
        <w:rPr>
          <w:sz w:val="20"/>
          <w:szCs w:val="20"/>
        </w:rPr>
      </w:pPr>
      <w:proofErr w:type="spellStart"/>
      <w:r w:rsidRPr="002F761A">
        <w:rPr>
          <w:sz w:val="20"/>
          <w:szCs w:val="20"/>
        </w:rPr>
        <w:t>Ad</w:t>
      </w:r>
      <w:proofErr w:type="spellEnd"/>
      <w:r w:rsidRPr="002F761A">
        <w:rPr>
          <w:sz w:val="20"/>
          <w:szCs w:val="20"/>
        </w:rPr>
        <w:t xml:space="preserve"> </w:t>
      </w:r>
      <w:proofErr w:type="spellStart"/>
      <w:r w:rsidRPr="002F761A">
        <w:rPr>
          <w:sz w:val="20"/>
          <w:szCs w:val="20"/>
        </w:rPr>
        <w:t>Soyad</w:t>
      </w:r>
      <w:proofErr w:type="spellEnd"/>
      <w:r w:rsidRPr="002F761A">
        <w:rPr>
          <w:sz w:val="20"/>
          <w:szCs w:val="20"/>
        </w:rPr>
        <w:t xml:space="preserve">: </w:t>
      </w:r>
      <w:r w:rsidR="002F761A" w:rsidRPr="002F761A">
        <w:rPr>
          <w:sz w:val="20"/>
          <w:szCs w:val="20"/>
        </w:rPr>
        <w:t xml:space="preserve">Yusuf </w:t>
      </w:r>
      <w:proofErr w:type="spellStart"/>
      <w:r w:rsidR="002F761A" w:rsidRPr="002F761A">
        <w:rPr>
          <w:sz w:val="20"/>
          <w:szCs w:val="20"/>
        </w:rPr>
        <w:t>Çankırlı</w:t>
      </w:r>
      <w:proofErr w:type="spellEnd"/>
    </w:p>
    <w:p w14:paraId="70041B91" w14:textId="77777777" w:rsidR="005A6494" w:rsidRPr="002F761A" w:rsidRDefault="00000000">
      <w:pPr>
        <w:rPr>
          <w:sz w:val="20"/>
          <w:szCs w:val="20"/>
        </w:rPr>
      </w:pPr>
      <w:r w:rsidRPr="002F761A">
        <w:rPr>
          <w:sz w:val="20"/>
          <w:szCs w:val="20"/>
        </w:rPr>
        <w:t>Bölüm: Bilgisayar Mühendisliği</w:t>
      </w:r>
    </w:p>
    <w:p w14:paraId="26616AF1" w14:textId="68293462" w:rsidR="005A6494" w:rsidRPr="002F761A" w:rsidRDefault="00000000" w:rsidP="002F761A">
      <w:pPr>
        <w:rPr>
          <w:sz w:val="20"/>
          <w:szCs w:val="20"/>
        </w:rPr>
      </w:pPr>
      <w:proofErr w:type="spellStart"/>
      <w:r w:rsidRPr="002F761A">
        <w:rPr>
          <w:sz w:val="20"/>
          <w:szCs w:val="20"/>
        </w:rPr>
        <w:t>Öğrenci</w:t>
      </w:r>
      <w:proofErr w:type="spellEnd"/>
      <w:r w:rsidRPr="002F761A">
        <w:rPr>
          <w:sz w:val="20"/>
          <w:szCs w:val="20"/>
        </w:rPr>
        <w:t xml:space="preserve"> </w:t>
      </w:r>
      <w:proofErr w:type="spellStart"/>
      <w:r w:rsidRPr="002F761A">
        <w:rPr>
          <w:sz w:val="20"/>
          <w:szCs w:val="20"/>
        </w:rPr>
        <w:t>Numarası</w:t>
      </w:r>
      <w:proofErr w:type="spellEnd"/>
      <w:r w:rsidRPr="002F761A">
        <w:rPr>
          <w:sz w:val="20"/>
          <w:szCs w:val="20"/>
        </w:rPr>
        <w:t>: 2342100</w:t>
      </w:r>
      <w:r w:rsidR="002F761A" w:rsidRPr="002F761A">
        <w:rPr>
          <w:sz w:val="20"/>
          <w:szCs w:val="20"/>
        </w:rPr>
        <w:t>24</w:t>
      </w:r>
    </w:p>
    <w:p w14:paraId="02506BE8" w14:textId="77777777" w:rsidR="005A6494" w:rsidRPr="002F761A" w:rsidRDefault="00000000">
      <w:pPr>
        <w:pStyle w:val="Balk2"/>
        <w:rPr>
          <w:sz w:val="20"/>
          <w:szCs w:val="20"/>
        </w:rPr>
      </w:pPr>
      <w:r w:rsidRPr="002F761A">
        <w:rPr>
          <w:sz w:val="20"/>
          <w:szCs w:val="20"/>
        </w:rPr>
        <w:t>Konu Özeti:</w:t>
      </w:r>
    </w:p>
    <w:p w14:paraId="62485A47" w14:textId="77777777" w:rsidR="005A6494" w:rsidRPr="002F761A" w:rsidRDefault="00000000">
      <w:pPr>
        <w:rPr>
          <w:sz w:val="20"/>
          <w:szCs w:val="20"/>
        </w:rPr>
      </w:pPr>
      <w:r w:rsidRPr="002F761A">
        <w:rPr>
          <w:sz w:val="20"/>
          <w:szCs w:val="20"/>
        </w:rPr>
        <w:t>Bu proje, CS:GO oyunundaki kozmetik eşyaların (skin) fiyatlarının ve satışlarının analizini yapmayı amaçlamaktadır. Veriler, "Bynogame" platformundaki CS:GO skinlerinin fiyatlarını ve son 1 hafta, 1 ay, 3 ay gibi zaman dilimlerinde satış miktarlarını içermektedir. Proje, fiyatların ve satış sayılarının zaman içindeki değişimini ve birbirleriyle olan ilişkilerini inceleyerek oyun içi ekonomiyi daha iyi anlamayı hedefler.</w:t>
      </w:r>
      <w:r w:rsidRPr="002F761A">
        <w:rPr>
          <w:sz w:val="20"/>
          <w:szCs w:val="20"/>
        </w:rPr>
        <w:br/>
      </w:r>
      <w:r w:rsidRPr="002F761A">
        <w:rPr>
          <w:sz w:val="20"/>
          <w:szCs w:val="20"/>
        </w:rPr>
        <w:br/>
        <w:t>Aşağıdaki analizler yapılmıştır:</w:t>
      </w:r>
      <w:r w:rsidRPr="002F761A">
        <w:rPr>
          <w:sz w:val="20"/>
          <w:szCs w:val="20"/>
        </w:rPr>
        <w:br/>
        <w:t>- Skin fiyatlarının mod, medyan, standart sapma gibi temel istatistikleri.</w:t>
      </w:r>
      <w:r w:rsidRPr="002F761A">
        <w:rPr>
          <w:sz w:val="20"/>
          <w:szCs w:val="20"/>
        </w:rPr>
        <w:br/>
        <w:t>- Zaman dilimlerine göre toplam satış sayıları ve en çok satılan ürünler.</w:t>
      </w:r>
      <w:r w:rsidRPr="002F761A">
        <w:rPr>
          <w:sz w:val="20"/>
          <w:szCs w:val="20"/>
        </w:rPr>
        <w:br/>
        <w:t>- Fiyat ile satış sayıları arasındaki korelasyon analizi.</w:t>
      </w:r>
      <w:r w:rsidRPr="002F761A">
        <w:rPr>
          <w:sz w:val="20"/>
          <w:szCs w:val="20"/>
        </w:rPr>
        <w:br/>
        <w:t>- Grafiklerle satış trendlerinin ve fiyat dağılımlarının görselleştirilmesi.</w:t>
      </w:r>
      <w:r w:rsidRPr="002F761A">
        <w:rPr>
          <w:sz w:val="20"/>
          <w:szCs w:val="20"/>
        </w:rPr>
        <w:br/>
      </w:r>
      <w:r w:rsidRPr="002F761A">
        <w:rPr>
          <w:sz w:val="20"/>
          <w:szCs w:val="20"/>
        </w:rPr>
        <w:br/>
        <w:t>Bu analizler, CS:GO skinlerinin fiyatlandırma ve satış stratejileri hakkında önemli bilgiler sunmaktadır.</w:t>
      </w:r>
    </w:p>
    <w:p w14:paraId="0CBC3C13" w14:textId="77777777" w:rsidR="005A6494" w:rsidRPr="002F761A" w:rsidRDefault="00000000">
      <w:pPr>
        <w:pStyle w:val="Balk2"/>
        <w:rPr>
          <w:sz w:val="20"/>
          <w:szCs w:val="20"/>
        </w:rPr>
      </w:pPr>
      <w:r w:rsidRPr="002F761A">
        <w:rPr>
          <w:sz w:val="20"/>
          <w:szCs w:val="20"/>
        </w:rPr>
        <w:t>Veri Kaynağı ve Toplama Yöntemi:</w:t>
      </w:r>
    </w:p>
    <w:p w14:paraId="2C596D0F" w14:textId="77777777" w:rsidR="005A6494" w:rsidRPr="002F761A" w:rsidRDefault="00000000">
      <w:pPr>
        <w:rPr>
          <w:sz w:val="20"/>
          <w:szCs w:val="20"/>
        </w:rPr>
      </w:pPr>
      <w:r w:rsidRPr="002F761A">
        <w:rPr>
          <w:sz w:val="20"/>
          <w:szCs w:val="20"/>
        </w:rPr>
        <w:t>Veri seti, Bynogame adlı bir platformdan alınan CS:GO skinlerinin fiyatlarını ve satış bilgilerini içermektedir. Toplamda farklı skinlerin 1 hafta, 1 ay, 2 ay ve 3 ay gibi zaman dilimlerinde satış ve fiyat bilgileri bulunmaktadır. Veri seti CSV formatında sağlanmış olup, Python programlama dili ve pandas, matplotlib, seaborn kütüphaneleri ile analiz edilmiştir.</w:t>
      </w:r>
    </w:p>
    <w:p w14:paraId="7DB9AF36" w14:textId="77777777" w:rsidR="005A6494" w:rsidRPr="002F761A" w:rsidRDefault="00000000">
      <w:pPr>
        <w:pStyle w:val="Balk2"/>
        <w:rPr>
          <w:sz w:val="20"/>
          <w:szCs w:val="20"/>
        </w:rPr>
      </w:pPr>
      <w:r w:rsidRPr="002F761A">
        <w:rPr>
          <w:sz w:val="20"/>
          <w:szCs w:val="20"/>
        </w:rPr>
        <w:t>Veri Seti Hakkında Bilgi:</w:t>
      </w:r>
    </w:p>
    <w:p w14:paraId="5783B7DB" w14:textId="72CC7833" w:rsidR="005A6494" w:rsidRPr="002F761A" w:rsidRDefault="00000000">
      <w:pPr>
        <w:rPr>
          <w:sz w:val="20"/>
          <w:szCs w:val="20"/>
        </w:rPr>
      </w:pPr>
      <w:r w:rsidRPr="002F761A">
        <w:rPr>
          <w:sz w:val="20"/>
          <w:szCs w:val="20"/>
        </w:rPr>
        <w:t>- Toplam Değişken Sayısı: 12</w:t>
      </w:r>
      <w:r w:rsidRPr="002F761A">
        <w:rPr>
          <w:sz w:val="20"/>
          <w:szCs w:val="20"/>
        </w:rPr>
        <w:br/>
        <w:t xml:space="preserve">  - skin_isim: Skin adı ve türü.</w:t>
      </w:r>
      <w:r w:rsidRPr="002F761A">
        <w:rPr>
          <w:sz w:val="20"/>
          <w:szCs w:val="20"/>
        </w:rPr>
        <w:br/>
        <w:t xml:space="preserve">  - </w:t>
      </w:r>
      <w:proofErr w:type="spellStart"/>
      <w:r w:rsidRPr="002F761A">
        <w:rPr>
          <w:sz w:val="20"/>
          <w:szCs w:val="20"/>
        </w:rPr>
        <w:t>bynogame_fiyat_tl</w:t>
      </w:r>
      <w:proofErr w:type="spellEnd"/>
      <w:r w:rsidRPr="002F761A">
        <w:rPr>
          <w:sz w:val="20"/>
          <w:szCs w:val="20"/>
        </w:rPr>
        <w:t xml:space="preserve">: Skinin </w:t>
      </w:r>
      <w:proofErr w:type="spellStart"/>
      <w:r w:rsidRPr="002F761A">
        <w:rPr>
          <w:sz w:val="20"/>
          <w:szCs w:val="20"/>
        </w:rPr>
        <w:t>fiyatı</w:t>
      </w:r>
      <w:proofErr w:type="spellEnd"/>
      <w:r w:rsidR="002F761A">
        <w:rPr>
          <w:sz w:val="20"/>
          <w:szCs w:val="20"/>
        </w:rPr>
        <w:t>.</w:t>
      </w:r>
      <w:r w:rsidRPr="002F761A">
        <w:rPr>
          <w:sz w:val="20"/>
          <w:szCs w:val="20"/>
        </w:rPr>
        <w:br/>
        <w:t xml:space="preserve">  - son_hafta_satılan / son_2_hafta_satılan / son_1_ay_satılan / son_2_ay_satılan / son_3_ay_satılan: Skinin belirli zaman dilimlerinde satılan miktarı.</w:t>
      </w:r>
      <w:r w:rsidRPr="002F761A">
        <w:rPr>
          <w:sz w:val="20"/>
          <w:szCs w:val="20"/>
        </w:rPr>
        <w:br/>
        <w:t xml:space="preserve">  - son_hafta_ortalama_fiyat / son_2_hafta_ortalama_fiyat / son_1_ay_ortalama_fiyat / son_2_ay_ortalama_fiyat / son_3_ay_ortalama_fiyat: Skinin belirli zaman dilimlerinde ortalama satış fiyatı.</w:t>
      </w:r>
      <w:r w:rsidRPr="002F761A">
        <w:rPr>
          <w:sz w:val="20"/>
          <w:szCs w:val="20"/>
        </w:rPr>
        <w:br/>
      </w:r>
      <w:r w:rsidRPr="002F761A">
        <w:rPr>
          <w:sz w:val="20"/>
          <w:szCs w:val="20"/>
        </w:rPr>
        <w:br/>
        <w:t>- Veri Türleri:</w:t>
      </w:r>
      <w:r w:rsidRPr="002F761A">
        <w:rPr>
          <w:sz w:val="20"/>
          <w:szCs w:val="20"/>
        </w:rPr>
        <w:br/>
        <w:t xml:space="preserve">  - Sayısal: </w:t>
      </w:r>
      <w:proofErr w:type="spellStart"/>
      <w:r w:rsidRPr="002F761A">
        <w:rPr>
          <w:sz w:val="20"/>
          <w:szCs w:val="20"/>
        </w:rPr>
        <w:t>Fiyatlar</w:t>
      </w:r>
      <w:proofErr w:type="spellEnd"/>
      <w:r w:rsidRPr="002F761A">
        <w:rPr>
          <w:sz w:val="20"/>
          <w:szCs w:val="20"/>
        </w:rPr>
        <w:t xml:space="preserve"> </w:t>
      </w:r>
      <w:proofErr w:type="spellStart"/>
      <w:r w:rsidRPr="002F761A">
        <w:rPr>
          <w:sz w:val="20"/>
          <w:szCs w:val="20"/>
        </w:rPr>
        <w:t>ve</w:t>
      </w:r>
      <w:proofErr w:type="spellEnd"/>
      <w:r w:rsidRPr="002F761A">
        <w:rPr>
          <w:sz w:val="20"/>
          <w:szCs w:val="20"/>
        </w:rPr>
        <w:t xml:space="preserve"> </w:t>
      </w:r>
      <w:proofErr w:type="spellStart"/>
      <w:r w:rsidRPr="002F761A">
        <w:rPr>
          <w:sz w:val="20"/>
          <w:szCs w:val="20"/>
        </w:rPr>
        <w:t>satış</w:t>
      </w:r>
      <w:proofErr w:type="spellEnd"/>
      <w:r w:rsidRPr="002F761A">
        <w:rPr>
          <w:sz w:val="20"/>
          <w:szCs w:val="20"/>
        </w:rPr>
        <w:t xml:space="preserve"> </w:t>
      </w:r>
      <w:proofErr w:type="spellStart"/>
      <w:r w:rsidRPr="002F761A">
        <w:rPr>
          <w:sz w:val="20"/>
          <w:szCs w:val="20"/>
        </w:rPr>
        <w:t>sayılar</w:t>
      </w:r>
      <w:proofErr w:type="spellEnd"/>
      <w:r w:rsidRPr="002F761A">
        <w:rPr>
          <w:sz w:val="20"/>
          <w:szCs w:val="20"/>
        </w:rPr>
        <w:t>.</w:t>
      </w:r>
      <w:r w:rsidRPr="002F761A">
        <w:rPr>
          <w:sz w:val="20"/>
          <w:szCs w:val="20"/>
        </w:rPr>
        <w:br/>
        <w:t xml:space="preserve">  - </w:t>
      </w:r>
      <w:proofErr w:type="spellStart"/>
      <w:r w:rsidRPr="002F761A">
        <w:rPr>
          <w:sz w:val="20"/>
          <w:szCs w:val="20"/>
        </w:rPr>
        <w:t>Kategorik</w:t>
      </w:r>
      <w:proofErr w:type="spellEnd"/>
      <w:r w:rsidRPr="002F761A">
        <w:rPr>
          <w:sz w:val="20"/>
          <w:szCs w:val="20"/>
        </w:rPr>
        <w:t xml:space="preserve">: Skin </w:t>
      </w:r>
      <w:proofErr w:type="spellStart"/>
      <w:r w:rsidRPr="002F761A">
        <w:rPr>
          <w:sz w:val="20"/>
          <w:szCs w:val="20"/>
        </w:rPr>
        <w:t>isimleri</w:t>
      </w:r>
      <w:proofErr w:type="spellEnd"/>
      <w:r w:rsidRPr="002F761A">
        <w:rPr>
          <w:sz w:val="20"/>
          <w:szCs w:val="20"/>
        </w:rPr>
        <w:t>.</w:t>
      </w:r>
      <w:r w:rsidRPr="002F761A">
        <w:rPr>
          <w:sz w:val="20"/>
          <w:szCs w:val="20"/>
        </w:rPr>
        <w:br/>
      </w:r>
      <w:r w:rsidRPr="002F761A">
        <w:rPr>
          <w:sz w:val="20"/>
          <w:szCs w:val="20"/>
        </w:rPr>
        <w:br/>
        <w:t>- Veri Özellikleri:</w:t>
      </w:r>
      <w:r w:rsidRPr="002F761A">
        <w:rPr>
          <w:sz w:val="20"/>
          <w:szCs w:val="20"/>
        </w:rPr>
        <w:br/>
        <w:t xml:space="preserve">  - Veri seti, her bir skin için fiyat bilgilerini ve satış verilerini içermektedir.</w:t>
      </w:r>
      <w:r w:rsidRPr="002F761A">
        <w:rPr>
          <w:sz w:val="20"/>
          <w:szCs w:val="20"/>
        </w:rPr>
        <w:br/>
        <w:t xml:space="preserve">  - Çoğu veri sayısal türdedir; bazı sütunlar kategorik veriler içerir.</w:t>
      </w:r>
    </w:p>
    <w:sectPr w:rsidR="005A6494" w:rsidRPr="002F761A" w:rsidSect="002F761A">
      <w:pgSz w:w="12240" w:h="15840"/>
      <w:pgMar w:top="284" w:right="180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968621">
    <w:abstractNumId w:val="8"/>
  </w:num>
  <w:num w:numId="2" w16cid:durableId="351612104">
    <w:abstractNumId w:val="6"/>
  </w:num>
  <w:num w:numId="3" w16cid:durableId="2138646241">
    <w:abstractNumId w:val="5"/>
  </w:num>
  <w:num w:numId="4" w16cid:durableId="1265919080">
    <w:abstractNumId w:val="4"/>
  </w:num>
  <w:num w:numId="5" w16cid:durableId="1476750772">
    <w:abstractNumId w:val="7"/>
  </w:num>
  <w:num w:numId="6" w16cid:durableId="1972319818">
    <w:abstractNumId w:val="3"/>
  </w:num>
  <w:num w:numId="7" w16cid:durableId="68157824">
    <w:abstractNumId w:val="2"/>
  </w:num>
  <w:num w:numId="8" w16cid:durableId="258611369">
    <w:abstractNumId w:val="1"/>
  </w:num>
  <w:num w:numId="9" w16cid:durableId="77379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61A"/>
    <w:rsid w:val="00326F90"/>
    <w:rsid w:val="00396B03"/>
    <w:rsid w:val="005A6494"/>
    <w:rsid w:val="00AA1D8D"/>
    <w:rsid w:val="00AC6602"/>
    <w:rsid w:val="00B47730"/>
    <w:rsid w:val="00C233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6E8EE0"/>
  <w14:defaultImageDpi w14:val="300"/>
  <w15:docId w15:val="{F87BA248-03D4-49C0-A037-EB5B718A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EnesBurak Korkmaz</cp:lastModifiedBy>
  <cp:revision>5</cp:revision>
  <dcterms:created xsi:type="dcterms:W3CDTF">2013-12-23T23:15:00Z</dcterms:created>
  <dcterms:modified xsi:type="dcterms:W3CDTF">2024-11-24T14:11:00Z</dcterms:modified>
  <cp:category/>
</cp:coreProperties>
</file>