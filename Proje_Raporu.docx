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A4A404" w14:textId="77777777" w:rsidR="000E71A1" w:rsidRDefault="00000000">
      <w:pPr>
        <w:pStyle w:val="Balk1"/>
      </w:pPr>
      <w:r>
        <w:t>Proje Raporu</w:t>
      </w:r>
    </w:p>
    <w:p w14:paraId="09D5A5EC" w14:textId="77777777" w:rsidR="00EF4AE9" w:rsidRDefault="00EF4AE9" w:rsidP="00EF4AE9"/>
    <w:p w14:paraId="7542DB69" w14:textId="0686365D" w:rsidR="00EF4AE9" w:rsidRDefault="00EF4AE9" w:rsidP="00EF4AE9">
      <w:pPr>
        <w:pStyle w:val="Balk2"/>
      </w:pPr>
      <w:r>
        <w:t>Öğrenci Bilgileri</w:t>
      </w:r>
    </w:p>
    <w:p w14:paraId="64ADB61C" w14:textId="57D0D4FC" w:rsidR="00EF4AE9" w:rsidRDefault="00EF4AE9" w:rsidP="004A144A">
      <w:pPr>
        <w:spacing w:after="0"/>
      </w:pPr>
      <w:r>
        <w:t>Ad Soyad: Yusuf Çankırlı</w:t>
      </w:r>
    </w:p>
    <w:p w14:paraId="4F54D5F3" w14:textId="5F845527" w:rsidR="00EF4AE9" w:rsidRDefault="00EF4AE9" w:rsidP="004A144A">
      <w:pPr>
        <w:spacing w:after="0"/>
      </w:pPr>
      <w:r>
        <w:t>Bölüm: Bilgisayar Mühendisliği</w:t>
      </w:r>
    </w:p>
    <w:p w14:paraId="56D9C3A5" w14:textId="270E21BC" w:rsidR="00EF4AE9" w:rsidRPr="00EF4AE9" w:rsidRDefault="00EF4AE9" w:rsidP="004A144A">
      <w:pPr>
        <w:spacing w:after="0"/>
      </w:pPr>
      <w:r>
        <w:t>Numara: 234210024</w:t>
      </w:r>
    </w:p>
    <w:p w14:paraId="6C351D65" w14:textId="77777777" w:rsidR="000E71A1" w:rsidRDefault="00000000">
      <w:pPr>
        <w:pStyle w:val="Balk2"/>
      </w:pPr>
      <w:r>
        <w:t>CS:GO Skin Fiyatları ve Satış Analizi</w:t>
      </w:r>
    </w:p>
    <w:p w14:paraId="4CB593C4" w14:textId="77777777" w:rsidR="000E71A1" w:rsidRDefault="00000000">
      <w:pPr>
        <w:pStyle w:val="Balk2"/>
      </w:pPr>
      <w:r>
        <w:t>1. Giriş</w:t>
      </w:r>
    </w:p>
    <w:p w14:paraId="6CF2AB94" w14:textId="77777777" w:rsidR="000E71A1" w:rsidRDefault="00000000">
      <w:r>
        <w:t>**Projenin Amacı:**</w:t>
      </w:r>
      <w:r>
        <w:br/>
        <w:t>Bu projenin amacı, CS:GO oyunundaki kozmetik eşyaların (skin) fiyatları ve satış miktarları üzerinde bir analiz yaparak oyun içi ekonomiyi anlamaktır. Proje, farklı skin türlerinin fiyatlandırılması ile satış trendleri arasındaki ilişkileri incelemeyi hedefler.</w:t>
      </w:r>
      <w:r>
        <w:br/>
      </w:r>
      <w:r>
        <w:br/>
        <w:t>**Araştırma Sorusu:**</w:t>
      </w:r>
      <w:r>
        <w:br/>
        <w:t>- Skin fiyatları ile satış miktarları arasında bir ilişki var mı?</w:t>
      </w:r>
      <w:r>
        <w:br/>
        <w:t>- Zaman dilimlerine göre satışlar nasıl değişiklik göstermektedir?</w:t>
      </w:r>
      <w:r>
        <w:br/>
        <w:t>- Hangi skinler en çok tercih ediliyor ve neden?</w:t>
      </w:r>
      <w:r>
        <w:br/>
      </w:r>
      <w:r>
        <w:br/>
        <w:t>**Veri Toplama Yöntemi:**</w:t>
      </w:r>
      <w:r>
        <w:br/>
        <w:t>Veri seti, "Bynogame" platformundan elde edilmiş olup, CS:GO oyunundaki farklı skinlerin fiyatlarını ve satış miktarlarını içermektedir. Veriler CSV formatında sağlanmış ve Python kullanılarak analiz edilmiştir.</w:t>
      </w:r>
    </w:p>
    <w:p w14:paraId="34AD43C1" w14:textId="77777777" w:rsidR="000E71A1" w:rsidRDefault="00000000">
      <w:pPr>
        <w:pStyle w:val="Balk2"/>
      </w:pPr>
      <w:r>
        <w:t>2. Veri Analizi</w:t>
      </w:r>
    </w:p>
    <w:p w14:paraId="3B2D6D6D" w14:textId="77777777" w:rsidR="0040611A" w:rsidRDefault="00000000">
      <w:r>
        <w:t>**Tanımlayıcı İstatistikler:**</w:t>
      </w:r>
      <w:r>
        <w:br/>
        <w:t>- Skin fiyatlarının ortalaması, medyanı, modu, standart sapması ve varyansı hesaplanmıştır.</w:t>
      </w:r>
      <w:r>
        <w:br/>
        <w:t>- Fiyatların minimum ve maksimum değerleri belirlenmiştir.</w:t>
      </w:r>
      <w:r>
        <w:br/>
        <w:t>- En çok satılan skinlerin isimleri ve satış miktarları zaman dilimlerine göre analiz edilmiştir.</w:t>
      </w:r>
      <w:r>
        <w:br/>
      </w:r>
      <w:r>
        <w:br/>
        <w:t>**Görselleştirmeler:**</w:t>
      </w:r>
      <w:r>
        <w:br/>
        <w:t>Proje kapsamında şu görselleştirmeler yapılmıştır:</w:t>
      </w:r>
      <w:r>
        <w:br/>
        <w:t>- Fiyat Dağılımı: Skin fiyatlarının histogram ile görselleştirilmesi.</w:t>
      </w:r>
      <w:r>
        <w:br/>
        <w:t>- Satış Trendleri: Zaman dilimlerine göre toplam satış miktarlarının çizgi grafiği.</w:t>
      </w:r>
      <w:r>
        <w:br/>
        <w:t>- En Çok Satılan Skinler: Son 1 ay ve 3 ayda en çok satılan ürünlerin bar grafikleri.</w:t>
      </w:r>
      <w:r>
        <w:br/>
        <w:t>- Korelasyon Analizi: Skin fiyatları ve satış miktarları arasındaki ilişkilerin heatmap (ısı haritası) ile gösterimi.</w:t>
      </w:r>
      <w:r>
        <w:br/>
        <w:t>- Scatter Plot: Belirli değişken çiftleri arasındaki ilişkiyi detaylandırmak için scatter plot’lar.</w:t>
      </w:r>
    </w:p>
    <w:p w14:paraId="760D07AB" w14:textId="54C22A5D" w:rsidR="000E71A1" w:rsidRDefault="0040611A">
      <w:r>
        <w:t>**Tüm görselleştirmeler</w:t>
      </w:r>
      <w:r w:rsidR="00C32968">
        <w:t>e</w:t>
      </w:r>
      <w:r>
        <w:t xml:space="preserve"> cs2_skin_analiz.py dosyasında</w:t>
      </w:r>
      <w:r w:rsidR="00C32968">
        <w:t>n erişilebilir</w:t>
      </w:r>
      <w:r>
        <w:t>.**</w:t>
      </w:r>
      <w:r w:rsidR="00000000">
        <w:br/>
      </w:r>
      <w:r w:rsidR="00000000">
        <w:br/>
        <w:t>**Hipotez Testleri ve Sonuçları:**</w:t>
      </w:r>
      <w:r w:rsidR="00000000">
        <w:br/>
        <w:t>- Skin fiyatlarının yüksek olması, satış miktarlarını etkiler mi? Korelasyon analizi sonucunda fiyat ve satış miktarları arasında pozitif bir ilişki olmadığı görülmüştür.</w:t>
      </w:r>
      <w:r w:rsidR="00000000">
        <w:br/>
      </w:r>
      <w:r w:rsidR="00000000">
        <w:lastRenderedPageBreak/>
        <w:t>- Zaman dilimlerine göre satışların artışı test edilmiştir ve sonuçlar farklı skin türlerine göre değişiklik göstermektedir.</w:t>
      </w:r>
    </w:p>
    <w:p w14:paraId="6CEC330A" w14:textId="77777777" w:rsidR="000E71A1" w:rsidRDefault="00000000">
      <w:pPr>
        <w:pStyle w:val="Balk2"/>
      </w:pPr>
      <w:r>
        <w:t>3. Sonuçlar ve Yorumlar</w:t>
      </w:r>
    </w:p>
    <w:p w14:paraId="3C6EF3A7" w14:textId="77777777" w:rsidR="000E71A1" w:rsidRDefault="00000000">
      <w:r>
        <w:t>**Analiz Sonuçlarının Yorumu:**</w:t>
      </w:r>
      <w:r>
        <w:br/>
        <w:t>- Fiyatların genel olarak geniş bir aralıkta değişiklik gösterdiği görülmüştür. Bazı skinler yüksek fiyatlara sahipken, diğerleri düşük fiyatlarla satılmaktadır.</w:t>
      </w:r>
      <w:r>
        <w:br/>
        <w:t>- Son 1 ay ve 3 ayda bazı skinlerin popülerlik kazandığı ve daha fazla satıldığı belirlenmiştir. Örneğin, popüler skinler genellikle uygun fiyatlı ve yüksek talep gören ürünlerdir.</w:t>
      </w:r>
      <w:r>
        <w:br/>
        <w:t>- Korelasyon analizleri sonucunda, fiyat ile satış miktarları arasında zayıf bir ilişki olduğu gözlemlenmiştir.</w:t>
      </w:r>
      <w:r>
        <w:br/>
      </w:r>
      <w:r>
        <w:br/>
        <w:t>**Bulguların Önemi:**</w:t>
      </w:r>
      <w:r>
        <w:br/>
        <w:t>Bu bulgular, CS:GO oyuncuları ve skin alım-satımı yapan platformlar için değerli bilgiler sunmaktadır. Oyuncuların tercih ettiği fiyat aralıkları ve popüler skin türleri belirlenerek daha etkili fiyatlandırma stratejileri oluşturulabilir.</w:t>
      </w:r>
      <w:r>
        <w:br/>
      </w:r>
      <w:r>
        <w:br/>
        <w:t>**Sınırlamalar:**</w:t>
      </w:r>
      <w:r>
        <w:br/>
        <w:t>- Veri seti yalnızca "Bynogame" platformuna ait olduğundan, diğer platformlarla kıyaslama yapılamamıştır.</w:t>
      </w:r>
      <w:r>
        <w:br/>
        <w:t>- Eksik veriler nedeniyle bazı skinler analize dahil edilememiştir.</w:t>
      </w:r>
      <w:r>
        <w:br/>
        <w:t>- Satış miktarlarına ilişkin veriler tam olarak temsil edici olmayabilir; farklı bölgelerde farklı trendler gözlemlenebilir.</w:t>
      </w:r>
    </w:p>
    <w:p w14:paraId="0786329A" w14:textId="77777777" w:rsidR="000E71A1" w:rsidRDefault="00000000">
      <w:pPr>
        <w:pStyle w:val="Balk2"/>
      </w:pPr>
      <w:r>
        <w:t>4. Kaynakça</w:t>
      </w:r>
    </w:p>
    <w:p w14:paraId="424FE4C2" w14:textId="77777777" w:rsidR="000E71A1" w:rsidRDefault="00000000">
      <w:r>
        <w:t>- Bynogame Platformu: https://www.bynogame.com</w:t>
      </w:r>
    </w:p>
    <w:sectPr w:rsidR="000E71A1" w:rsidSect="004A144A">
      <w:pgSz w:w="12240" w:h="15840"/>
      <w:pgMar w:top="426" w:right="1800" w:bottom="1440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Madde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69949104">
    <w:abstractNumId w:val="8"/>
  </w:num>
  <w:num w:numId="2" w16cid:durableId="1810591818">
    <w:abstractNumId w:val="6"/>
  </w:num>
  <w:num w:numId="3" w16cid:durableId="1422027724">
    <w:abstractNumId w:val="5"/>
  </w:num>
  <w:num w:numId="4" w16cid:durableId="682325095">
    <w:abstractNumId w:val="4"/>
  </w:num>
  <w:num w:numId="5" w16cid:durableId="1330211343">
    <w:abstractNumId w:val="7"/>
  </w:num>
  <w:num w:numId="6" w16cid:durableId="23294413">
    <w:abstractNumId w:val="3"/>
  </w:num>
  <w:num w:numId="7" w16cid:durableId="196554297">
    <w:abstractNumId w:val="2"/>
  </w:num>
  <w:num w:numId="8" w16cid:durableId="2145150282">
    <w:abstractNumId w:val="1"/>
  </w:num>
  <w:num w:numId="9" w16cid:durableId="1540894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71A1"/>
    <w:rsid w:val="0015074B"/>
    <w:rsid w:val="001E2761"/>
    <w:rsid w:val="0029639D"/>
    <w:rsid w:val="00326F90"/>
    <w:rsid w:val="0040611A"/>
    <w:rsid w:val="004A144A"/>
    <w:rsid w:val="00A07FA8"/>
    <w:rsid w:val="00AA1D8D"/>
    <w:rsid w:val="00B47730"/>
    <w:rsid w:val="00C32968"/>
    <w:rsid w:val="00CB0664"/>
    <w:rsid w:val="00EF4AE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4FC6070"/>
  <w14:defaultImageDpi w14:val="300"/>
  <w15:docId w15:val="{DFED2EB0-2DAA-40E4-8033-6B953A7FF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Balk1">
    <w:name w:val="heading 1"/>
    <w:basedOn w:val="Normal"/>
    <w:next w:val="Normal"/>
    <w:link w:val="Balk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618BF"/>
  </w:style>
  <w:style w:type="paragraph" w:styleId="AltBilgi">
    <w:name w:val="footer"/>
    <w:basedOn w:val="Normal"/>
    <w:link w:val="Al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618BF"/>
  </w:style>
  <w:style w:type="paragraph" w:styleId="AralkYok">
    <w:name w:val="No Spacing"/>
    <w:uiPriority w:val="1"/>
    <w:qFormat/>
    <w:rsid w:val="00FC693F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nuBal">
    <w:name w:val="Title"/>
    <w:basedOn w:val="Normal"/>
    <w:next w:val="Normal"/>
    <w:link w:val="KonuBal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yazChar">
    <w:name w:val="Altyazı Char"/>
    <w:basedOn w:val="VarsaylanParagrafYazTipi"/>
    <w:link w:val="Altyaz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Paragraf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GvdeMetni">
    <w:name w:val="Body Text"/>
    <w:basedOn w:val="Normal"/>
    <w:link w:val="GvdeMetniChar"/>
    <w:uiPriority w:val="99"/>
    <w:unhideWhenUsed/>
    <w:rsid w:val="00AA1D8D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rsid w:val="00AA1D8D"/>
  </w:style>
  <w:style w:type="paragraph" w:styleId="GvdeMetni2">
    <w:name w:val="Body Text 2"/>
    <w:basedOn w:val="Normal"/>
    <w:link w:val="GvdeMetni2Char"/>
    <w:uiPriority w:val="99"/>
    <w:unhideWhenUsed/>
    <w:rsid w:val="00AA1D8D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rsid w:val="00AA1D8D"/>
  </w:style>
  <w:style w:type="paragraph" w:styleId="GvdeMetni3">
    <w:name w:val="Body Text 3"/>
    <w:basedOn w:val="Normal"/>
    <w:link w:val="GvdeMetni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Maddemi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Maddemi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Maddemi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ara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ara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ara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Devam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Metni">
    <w:name w:val="macro"/>
    <w:link w:val="MakroMetni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rsid w:val="0029639D"/>
    <w:rPr>
      <w:rFonts w:ascii="Courier" w:hAnsi="Courier"/>
      <w:sz w:val="20"/>
      <w:szCs w:val="20"/>
    </w:rPr>
  </w:style>
  <w:style w:type="paragraph" w:styleId="Alnt">
    <w:name w:val="Quote"/>
    <w:basedOn w:val="Normal"/>
    <w:next w:val="Normal"/>
    <w:link w:val="AlntChar"/>
    <w:uiPriority w:val="29"/>
    <w:qFormat/>
    <w:rsid w:val="00FC693F"/>
    <w:rPr>
      <w:i/>
      <w:iCs/>
      <w:color w:val="000000" w:themeColor="text1"/>
    </w:rPr>
  </w:style>
  <w:style w:type="character" w:customStyle="1" w:styleId="AlntChar">
    <w:name w:val="Alıntı Char"/>
    <w:basedOn w:val="VarsaylanParagrafYazTipi"/>
    <w:link w:val="Alnt"/>
    <w:uiPriority w:val="29"/>
    <w:rsid w:val="00FC693F"/>
    <w:rPr>
      <w:i/>
      <w:iCs/>
      <w:color w:val="000000" w:themeColor="text1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Gl">
    <w:name w:val="Strong"/>
    <w:basedOn w:val="VarsaylanParagrafYazTipi"/>
    <w:uiPriority w:val="22"/>
    <w:qFormat/>
    <w:rsid w:val="00FC693F"/>
    <w:rPr>
      <w:b/>
      <w:bCs/>
    </w:rPr>
  </w:style>
  <w:style w:type="character" w:styleId="Vurgu">
    <w:name w:val="Emphasis"/>
    <w:basedOn w:val="VarsaylanParagrafYazTipi"/>
    <w:uiPriority w:val="20"/>
    <w:qFormat/>
    <w:rsid w:val="00FC693F"/>
    <w:rPr>
      <w:i/>
      <w:iCs/>
    </w:rPr>
  </w:style>
  <w:style w:type="paragraph" w:styleId="GlAlnt">
    <w:name w:val="Intense Quote"/>
    <w:basedOn w:val="Normal"/>
    <w:next w:val="Normal"/>
    <w:link w:val="GlAln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FC693F"/>
    <w:rPr>
      <w:b/>
      <w:bCs/>
      <w:i/>
      <w:iCs/>
      <w:color w:val="4F81BD" w:themeColor="accent1"/>
    </w:rPr>
  </w:style>
  <w:style w:type="character" w:styleId="HafifVurgulama">
    <w:name w:val="Subtle Emphasis"/>
    <w:basedOn w:val="VarsaylanParagrafYazTipi"/>
    <w:uiPriority w:val="19"/>
    <w:qFormat/>
    <w:rsid w:val="00FC693F"/>
    <w:rPr>
      <w:i/>
      <w:iCs/>
      <w:color w:val="808080" w:themeColor="text1" w:themeTint="7F"/>
    </w:rPr>
  </w:style>
  <w:style w:type="character" w:styleId="GlVurgulama">
    <w:name w:val="Intense Emphasis"/>
    <w:basedOn w:val="VarsaylanParagrafYazTipi"/>
    <w:uiPriority w:val="21"/>
    <w:qFormat/>
    <w:rsid w:val="00FC693F"/>
    <w:rPr>
      <w:b/>
      <w:bCs/>
      <w:i/>
      <w:iCs/>
      <w:color w:val="4F81BD" w:themeColor="accent1"/>
    </w:rPr>
  </w:style>
  <w:style w:type="character" w:styleId="HafifBavuru">
    <w:name w:val="Subtle Reference"/>
    <w:basedOn w:val="VarsaylanParagrafYazTipi"/>
    <w:uiPriority w:val="31"/>
    <w:qFormat/>
    <w:rsid w:val="00FC693F"/>
    <w:rPr>
      <w:smallCaps/>
      <w:color w:val="C0504D" w:themeColor="accent2"/>
      <w:u w:val="single"/>
    </w:rPr>
  </w:style>
  <w:style w:type="character" w:styleId="GlBavuru">
    <w:name w:val="Intense Reference"/>
    <w:basedOn w:val="VarsaylanParagrafYazTipi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FC693F"/>
    <w:rPr>
      <w:b/>
      <w:bCs/>
      <w:smallCaps/>
      <w:spacing w:val="5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FC693F"/>
    <w:pPr>
      <w:outlineLvl w:val="9"/>
    </w:pPr>
  </w:style>
  <w:style w:type="table" w:styleId="TabloKlavuzu">
    <w:name w:val="Table Grid"/>
    <w:basedOn w:val="NormalTablo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Glgeleme">
    <w:name w:val="Light Shading"/>
    <w:basedOn w:val="NormalTablo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kGlgeleme-Vurgu2">
    <w:name w:val="Light Shading Accent 2"/>
    <w:basedOn w:val="NormalTablo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kGlgeleme-Vurgu3">
    <w:name w:val="Light Shading Accent 3"/>
    <w:basedOn w:val="NormalTablo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kGlgeleme-Vurgu4">
    <w:name w:val="Light Shading Accent 4"/>
    <w:basedOn w:val="NormalTablo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kGlgeleme-Vurgu5">
    <w:name w:val="Light Shading Accent 5"/>
    <w:basedOn w:val="NormalTablo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kGlgeleme-Vurgu6">
    <w:name w:val="Light Shading Accent 6"/>
    <w:basedOn w:val="NormalTablo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kListe">
    <w:name w:val="Light List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kListe-Vurgu2">
    <w:name w:val="Light List Accent 2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AkListe-Vurgu3">
    <w:name w:val="Light List Accent 3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kListe-Vurgu4">
    <w:name w:val="Light List Accent 4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AkListe-Vurgu5">
    <w:name w:val="Light List Accent 5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AkListe-Vurgu6">
    <w:name w:val="Light List Accent 6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kKlavuz">
    <w:name w:val="Light Grid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AkKlavuz-Vurgu2">
    <w:name w:val="Light Grid Accent 2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AkKlavuz-Vurgu3">
    <w:name w:val="Light Grid Accent 3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AkKlavuz-Vurgu4">
    <w:name w:val="Light Grid Accent 4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AkKlavuz-Vurgu5">
    <w:name w:val="Light Grid Accent 5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AkKlavuz-Vurgu6">
    <w:name w:val="Light Grid Accent 6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rtaGlgeleme1">
    <w:name w:val="Medium Shading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Liste1">
    <w:name w:val="Medium Lis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OrtaListe1-Vurgu2">
    <w:name w:val="Medium List 1 Accent 2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OrtaListe1-Vurgu3">
    <w:name w:val="Medium List 1 Accent 3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OrtaListe1-Vurgu4">
    <w:name w:val="Medium List 1 Accent 4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OrtaListe1-Vurgu5">
    <w:name w:val="Medium List 1 Accent 5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OrtaListe1-Vurgu6">
    <w:name w:val="Medium List 1 Accent 6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OrtaListe2">
    <w:name w:val="Medium Lis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Klavuz1">
    <w:name w:val="Medium Grid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OrtaKlavuz1-Vurgu2">
    <w:name w:val="Medium Grid 1 Accent 2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OrtaKlavuz1-Vurgu3">
    <w:name w:val="Medium Grid 1 Accent 3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Klavuz1-Vurgu4">
    <w:name w:val="Medium Grid 1 Accent 4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OrtaKlavuz1-Vurgu5">
    <w:name w:val="Medium Grid 1 Accent 5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OrtaKlavuz1-Vurgu6">
    <w:name w:val="Medium Grid 1 Accent 6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OrtaKlavuz2">
    <w:name w:val="Medium Grid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OrtaKlavuz3-Vurgu2">
    <w:name w:val="Medium Grid 3 Accent 2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OrtaKlavuz3-Vurgu3">
    <w:name w:val="Medium Grid 3 Accent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OrtaKlavuz3-Vurgu4">
    <w:name w:val="Medium Grid 3 Accent 4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OrtaKlavuz3-Vurgu5">
    <w:name w:val="Medium Grid 3 Accent 5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OrtaKlavuz3-Vurgu6">
    <w:name w:val="Medium Grid 3 Accent 6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KoyuListe">
    <w:name w:val="Dark List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KoyuListe-Vurgu2">
    <w:name w:val="Dark List Accent 2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KoyuListe-Vurgu3">
    <w:name w:val="Dark List Accent 3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KoyuListe-Vurgu4">
    <w:name w:val="Dark List Accent 4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KoyuListe-Vurgu5">
    <w:name w:val="Dark List Accent 5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RenkliGlgeleme">
    <w:name w:val="Colorful Shading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Liste">
    <w:name w:val="Colorful List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RenkliListe-Vurgu2">
    <w:name w:val="Colorful List Accent 2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RenkliListe-Vurgu3">
    <w:name w:val="Colorful List Accent 3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RenkliListe-Vurgu4">
    <w:name w:val="Colorful List Accent 4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RenkliListe-Vurgu5">
    <w:name w:val="Colorful List Accent 5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RenkliKlavuz">
    <w:name w:val="Colorful Grid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nkliKlavuz-Vurgu2">
    <w:name w:val="Colorful Grid Accent 2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nkliKlavuz-Vurgu3">
    <w:name w:val="Colorful Grid Accent 3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Klavuz-Vurgu4">
    <w:name w:val="Colorful Grid Accent 4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nkliKlavuz-Vurgu5">
    <w:name w:val="Colorful Grid Accent 5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486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EnesBurak Korkmaz</cp:lastModifiedBy>
  <cp:revision>5</cp:revision>
  <dcterms:created xsi:type="dcterms:W3CDTF">2013-12-23T23:15:00Z</dcterms:created>
  <dcterms:modified xsi:type="dcterms:W3CDTF">2024-11-24T14:25:00Z</dcterms:modified>
  <cp:category/>
</cp:coreProperties>
</file>